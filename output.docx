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6"/>
        </w:rPr>
        <w:t>Anakin Skywalker</w:t>
      </w:r>
    </w:p>
    <w:p>
      <w:r>
        <w:t>______________________________________________________________________</w:t>
      </w:r>
    </w:p>
    <w:p/>
    <w:p>
      <w:pPr>
        <w:tabs>
          <w:tab w:pos="8640" w:val="right"/>
        </w:tabs>
      </w:pPr>
      <w:r>
        <w:t>2020 Aeos Prime</w:t>
        <w:tab/>
        <w:t>(888)-888-8888</w:t>
      </w:r>
    </w:p>
    <w:p>
      <w:pPr>
        <w:tabs>
          <w:tab w:pos="8640" w:val="right"/>
        </w:tabs>
      </w:pPr>
      <w:r>
        <w:t>Xxxx Bc X3Xe4E</w:t>
        <w:tab/>
        <w:t>anakin@hotmail.com</w:t>
      </w:r>
    </w:p>
    <w:p/>
    <w:p>
      <w:r>
        <w:t>September 03, 2020</w:t>
      </w:r>
    </w:p>
    <w:p/>
    <w:p>
      <w:r>
        <w:rPr>
          <w:b/>
        </w:rPr>
        <w:t>Xxxxx Xxxxxx</w:t>
      </w:r>
    </w:p>
    <w:p>
      <w:r>
        <w:t>2015 Akiva St</w:t>
      </w:r>
    </w:p>
    <w:p>
      <w:r>
        <w:t>Xxxx ON C6C 6R6</w:t>
      </w:r>
    </w:p>
    <w:p/>
    <w:p>
      <w:r>
        <w:t xml:space="preserve">RE: Pro Hacker - #123456 </w:t>
      </w:r>
    </w:p>
    <w:p/>
    <w:p/>
    <w:p>
      <w:r>
        <w:t>Dear Hiring Manager</w:t>
      </w:r>
    </w:p>
    <w:p/>
    <w:p>
      <w:r>
        <w:t>Please accept my job application for Pro Hacker at Xxxxx Xxxxxx….</w:t>
      </w:r>
    </w:p>
    <w:p/>
    <w:p>
      <w:r>
        <w:t>wwwwwwwwwwwwwwwwwwwwwwwwwwwwwwwwwwwwwwwwwwwwwwwwwwwwwwwwwwwwwwwwwwwwwwwwwwwwwwwwwwwwwwwwwwwwwwwwwwwwwwwwwwwwwwwwwwwwwwwwwwwwwwwwwwwwwwwwwwwwwwwwwwwwwwwwwwwwwwwwwwwwwwwwwwwwwwwwwwwwwwwwwwwwwwwwwwwwwwwww</w:t>
      </w:r>
    </w:p>
    <w:p/>
    <w:p>
      <w:r>
        <w:t>wwwwwwwwwwwwwwwwwwwwwwwwwwwwwwwwwwwwwwwwwwwwwwwwwwwwwwwwwwwwwwwwwwwwwwwwwwwwwwwwwwwwwwwwwwwwwwwwwwwwwwwwwwwwwwwwwwwwwwwwwwwwwww.</w:t>
      </w:r>
    </w:p>
    <w:p/>
    <w:p>
      <w:r>
        <w:t>Thank you for your time and consideration. I am looking forward to an interview in the future, to discuss any qualifications.</w:t>
      </w:r>
    </w:p>
    <w:p/>
    <w:p>
      <w:r>
        <w:t>Sincerely,</w:t>
      </w:r>
    </w:p>
    <w:p/>
    <w:p/>
    <w:p>
      <w:r>
        <w:t>Anakin Skywalker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